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Banking System - README</w:t>
      </w:r>
    </w:p>
    <w:p>
      <w:pPr>
        <w:pStyle w:val="Heading1"/>
      </w:pPr>
      <w:r>
        <w:t>Overview</w:t>
      </w:r>
    </w:p>
    <w:p>
      <w:r>
        <w:t>This project is a simple Banking System implemented in C++. It allows users to create accounts, deposit money, withdraw money, and check their account balance. It is designed to demonstrate basic concepts of Object-Oriented Programming (OOP) in C++.</w:t>
      </w:r>
    </w:p>
    <w:p>
      <w:pPr>
        <w:pStyle w:val="Heading1"/>
      </w:pPr>
      <w:r>
        <w:t>Features</w:t>
      </w:r>
    </w:p>
    <w:p>
      <w:r>
        <w:t>- Create new bank accounts</w:t>
        <w:br/>
        <w:t>- Deposit money</w:t>
        <w:br/>
        <w:t>- Withdraw money</w:t>
        <w:br/>
        <w:t>- Check balance</w:t>
        <w:br/>
        <w:t>- View account details</w:t>
      </w:r>
    </w:p>
    <w:p>
      <w:pPr>
        <w:pStyle w:val="Heading1"/>
      </w:pPr>
      <w:r>
        <w:t>Requirements</w:t>
      </w:r>
    </w:p>
    <w:p>
      <w:r>
        <w:t>- C++ Compiler (GCC, MinGW, MSVC, etc.)</w:t>
        <w:br/>
        <w:t>- Any IDE or text editor (Code::Blocks, Dev-C++, VS Code, etc.)</w:t>
      </w:r>
    </w:p>
    <w:p>
      <w:pPr>
        <w:pStyle w:val="Heading1"/>
      </w:pPr>
      <w:r>
        <w:t>How to Compile &amp; Run</w:t>
      </w:r>
    </w:p>
    <w:p>
      <w:r>
        <w:t>1. Open a terminal or command prompt.</w:t>
        <w:br/>
        <w:t>2. Navigate to the folder where Banking System.cpp is saved.</w:t>
        <w:br/>
        <w:t>3. Compile using the following command:</w:t>
        <w:br/>
        <w:t xml:space="preserve">   g++ Banking System.cpp -o banking_system</w:t>
        <w:br/>
        <w:t>4. Run the program:</w:t>
        <w:br/>
        <w:t xml:space="preserve">   ./banking_system (Linux/Mac)</w:t>
        <w:br/>
        <w:t xml:space="preserve">   banking_system.exe (Windows)</w:t>
      </w:r>
    </w:p>
    <w:p>
      <w:pPr>
        <w:pStyle w:val="Heading1"/>
      </w:pPr>
      <w:r>
        <w:t>Author</w:t>
      </w:r>
    </w:p>
    <w:p>
      <w:r>
        <w:t>Created by Suraj Kr. (Replace with your name if needed)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